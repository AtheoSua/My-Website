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CC8E" w14:textId="210C3300" w:rsidR="008546E4" w:rsidRDefault="00420F28">
      <w:pPr>
        <w:pStyle w:val="Title"/>
      </w:pPr>
      <w:r>
        <w:t>IT0043L Laboratory Activity 1 - Finals</w:t>
      </w:r>
    </w:p>
    <w:p w14:paraId="0694649E" w14:textId="77777777" w:rsidR="008546E4" w:rsidRDefault="00000000">
      <w:pPr>
        <w:pStyle w:val="Heading1"/>
      </w:pPr>
      <w:r>
        <w:t xml:space="preserve">Title: Building a Basic Website with Homepage, Design Elements, and </w:t>
      </w:r>
      <w:proofErr w:type="spellStart"/>
      <w:r>
        <w:t>Microinteractions</w:t>
      </w:r>
      <w:proofErr w:type="spellEnd"/>
    </w:p>
    <w:p w14:paraId="4299CC20" w14:textId="77777777" w:rsidR="008546E4" w:rsidRDefault="00000000">
      <w:pPr>
        <w:pStyle w:val="Heading2"/>
      </w:pPr>
      <w:r>
        <w:t>Objectives</w:t>
      </w:r>
    </w:p>
    <w:p w14:paraId="2138ACC9" w14:textId="77777777" w:rsidR="008546E4" w:rsidRDefault="00000000">
      <w:r>
        <w:t>- Create a functional homepage using HTML.</w:t>
      </w:r>
    </w:p>
    <w:p w14:paraId="16496799" w14:textId="77777777" w:rsidR="008546E4" w:rsidRDefault="00000000">
      <w:r>
        <w:t>- Apply CSS to structure visual hierarchy and page design.</w:t>
      </w:r>
    </w:p>
    <w:p w14:paraId="1918247D" w14:textId="6FCF5729" w:rsidR="008546E4" w:rsidRDefault="00000000">
      <w:r>
        <w:t xml:space="preserve">- Incorporate basic </w:t>
      </w:r>
      <w:proofErr w:type="spellStart"/>
      <w:r>
        <w:t>microinteractions</w:t>
      </w:r>
      <w:proofErr w:type="spellEnd"/>
      <w:r>
        <w:t>.</w:t>
      </w:r>
    </w:p>
    <w:p w14:paraId="4E3C82F6" w14:textId="77777777" w:rsidR="008546E4" w:rsidRDefault="00000000">
      <w:r>
        <w:t xml:space="preserve">- Organize content meaningfully and </w:t>
      </w:r>
      <w:proofErr w:type="gramStart"/>
      <w:r>
        <w:t>accessibly</w:t>
      </w:r>
      <w:proofErr w:type="gramEnd"/>
      <w:r>
        <w:t>.</w:t>
      </w:r>
    </w:p>
    <w:p w14:paraId="0278F003" w14:textId="77777777" w:rsidR="008546E4" w:rsidRDefault="00000000">
      <w:pPr>
        <w:pStyle w:val="Heading2"/>
      </w:pPr>
      <w:r>
        <w:t>Instructions</w:t>
      </w:r>
    </w:p>
    <w:p w14:paraId="749C51FE" w14:textId="77777777" w:rsidR="008546E4" w:rsidRDefault="00000000">
      <w:pPr>
        <w:pStyle w:val="Heading3"/>
      </w:pPr>
      <w:r>
        <w:t>Step 1: Project Setup</w:t>
      </w:r>
    </w:p>
    <w:p w14:paraId="2C02723E" w14:textId="77777777" w:rsidR="008546E4" w:rsidRDefault="00000000">
      <w:r>
        <w:t xml:space="preserve">1. Create a folder named </w:t>
      </w:r>
      <w:proofErr w:type="spellStart"/>
      <w:r>
        <w:t>MyWebsite</w:t>
      </w:r>
      <w:proofErr w:type="spellEnd"/>
      <w:r>
        <w:t>.</w:t>
      </w:r>
    </w:p>
    <w:p w14:paraId="74E56D64" w14:textId="77777777" w:rsidR="008546E4" w:rsidRDefault="00000000">
      <w:r>
        <w:t>2. Inside the folder, create the following files:</w:t>
      </w:r>
    </w:p>
    <w:p w14:paraId="20A2905D" w14:textId="77777777" w:rsidR="008546E4" w:rsidRDefault="00000000">
      <w:r>
        <w:t xml:space="preserve">   - index.html (homepage)</w:t>
      </w:r>
    </w:p>
    <w:p w14:paraId="1788FD27" w14:textId="77777777" w:rsidR="008546E4" w:rsidRDefault="00000000">
      <w:r>
        <w:t xml:space="preserve">   - style.css (external CSS)</w:t>
      </w:r>
    </w:p>
    <w:p w14:paraId="7D6491F0" w14:textId="4E35B515" w:rsidR="008546E4" w:rsidRPr="00393DC7" w:rsidRDefault="00000000">
      <w:pPr>
        <w:rPr>
          <w:i/>
          <w:iCs/>
        </w:rPr>
      </w:pPr>
      <w:r>
        <w:t xml:space="preserve">   - </w:t>
      </w:r>
      <w:proofErr w:type="gramStart"/>
      <w:r>
        <w:t xml:space="preserve">script.js </w:t>
      </w:r>
      <w:r w:rsidR="00420F28">
        <w:t xml:space="preserve"> –</w:t>
      </w:r>
      <w:proofErr w:type="gramEnd"/>
      <w:r w:rsidR="00420F28">
        <w:t xml:space="preserve"> </w:t>
      </w:r>
      <w:r w:rsidR="00420F28" w:rsidRPr="00393DC7">
        <w:rPr>
          <w:i/>
          <w:iCs/>
        </w:rPr>
        <w:t>to follow (Lab Activity 2)</w:t>
      </w:r>
    </w:p>
    <w:p w14:paraId="163F9D0D" w14:textId="77777777" w:rsidR="008546E4" w:rsidRDefault="00000000">
      <w:pPr>
        <w:pStyle w:val="Heading3"/>
      </w:pPr>
      <w:r>
        <w:t>Step 2: HTML Structure (index.html)</w:t>
      </w:r>
    </w:p>
    <w:p w14:paraId="2178AEC0" w14:textId="757D95F3" w:rsidR="008546E4" w:rsidRDefault="00000000">
      <w:r>
        <w:br/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&lt;title&gt;My Personal Website&lt;/title&gt;</w:t>
      </w:r>
      <w:r>
        <w:br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  <w:r>
        <w:br/>
        <w:t>&lt;/head&gt;</w:t>
      </w:r>
      <w:r>
        <w:br/>
        <w:t>&lt;body&gt;</w:t>
      </w:r>
      <w:r>
        <w:br/>
        <w:t xml:space="preserve">  &lt;header&gt;</w:t>
      </w:r>
      <w:r>
        <w:br/>
        <w:t xml:space="preserve">    &lt;h1&gt;Welcome to My Website&lt;/h1&gt;</w:t>
      </w:r>
      <w:r>
        <w:br/>
        <w:t xml:space="preserve">    &lt;nav&gt;</w:t>
      </w:r>
      <w:r>
        <w:br/>
        <w:t xml:space="preserve">      &lt;a </w:t>
      </w:r>
      <w:proofErr w:type="spellStart"/>
      <w:r>
        <w:t>href</w:t>
      </w:r>
      <w:proofErr w:type="spellEnd"/>
      <w:r>
        <w:t>="#"&gt;Home&lt;/a&gt;</w:t>
      </w:r>
      <w:r>
        <w:br/>
        <w:t xml:space="preserve">      &lt;a </w:t>
      </w:r>
      <w:proofErr w:type="spellStart"/>
      <w:r>
        <w:t>href</w:t>
      </w:r>
      <w:proofErr w:type="spellEnd"/>
      <w:r>
        <w:t>="#"&gt;About&lt;/a&gt;</w:t>
      </w:r>
      <w:r>
        <w:br/>
        <w:t xml:space="preserve">      &lt;a </w:t>
      </w:r>
      <w:proofErr w:type="spellStart"/>
      <w:r>
        <w:t>href</w:t>
      </w:r>
      <w:proofErr w:type="spellEnd"/>
      <w:r>
        <w:t>="#"&gt;Contact&lt;/a&gt;</w:t>
      </w:r>
      <w:r>
        <w:br/>
        <w:t xml:space="preserve">    &lt;/nav&gt;</w:t>
      </w:r>
      <w:r>
        <w:br/>
      </w:r>
      <w:r>
        <w:lastRenderedPageBreak/>
        <w:t xml:space="preserve">  &lt;/header&gt;</w:t>
      </w:r>
      <w:r>
        <w:br/>
      </w:r>
      <w:r>
        <w:br/>
        <w:t xml:space="preserve">  &lt;main&gt;</w:t>
      </w:r>
      <w:r>
        <w:br/>
        <w:t xml:space="preserve">    &lt;section&gt;</w:t>
      </w:r>
      <w:r>
        <w:br/>
        <w:t xml:space="preserve">      &lt;h2&gt;About Me&lt;/h2&gt;</w:t>
      </w:r>
      <w:r>
        <w:br/>
        <w:t xml:space="preserve">      &lt;p&gt;This is where you write a short bio or introduction.&lt;/p&gt;</w:t>
      </w:r>
      <w:r>
        <w:br/>
        <w:t xml:space="preserve">    &lt;/section&gt;</w:t>
      </w:r>
      <w:r>
        <w:br/>
      </w:r>
      <w:r>
        <w:br/>
        <w:t xml:space="preserve">    &lt;section&gt;</w:t>
      </w:r>
      <w:r>
        <w:br/>
        <w:t xml:space="preserve">      &lt;h2&gt;My Projects&lt;/h2&gt;</w:t>
      </w:r>
      <w:r>
        <w:br/>
        <w:t xml:space="preserve">      &lt;ul&gt;</w:t>
      </w:r>
      <w:r>
        <w:br/>
        <w:t xml:space="preserve">        &lt;li&gt;Project A&lt;/li&gt;</w:t>
      </w:r>
      <w:r>
        <w:br/>
        <w:t xml:space="preserve">        &lt;li&gt;Project B&lt;/li&gt;</w:t>
      </w:r>
      <w:r>
        <w:br/>
        <w:t xml:space="preserve">        &lt;li&gt;Project C&lt;/li&gt;</w:t>
      </w:r>
      <w:r>
        <w:br/>
        <w:t xml:space="preserve">      &lt;/ul&gt;</w:t>
      </w:r>
      <w:r>
        <w:br/>
        <w:t xml:space="preserve">    &lt;/section&gt;</w:t>
      </w:r>
      <w:r>
        <w:br/>
        <w:t xml:space="preserve">  &lt;/main&gt;</w:t>
      </w:r>
      <w:r>
        <w:br/>
      </w:r>
      <w:r>
        <w:br/>
        <w:t xml:space="preserve">  &lt;footer&gt;</w:t>
      </w:r>
      <w:r>
        <w:br/>
        <w:t xml:space="preserve">    &lt;p&gt;© 2025 My Website&lt;/p&gt;</w:t>
      </w:r>
      <w:r>
        <w:br/>
        <w:t xml:space="preserve">  &lt;/footer&gt;</w:t>
      </w:r>
      <w:r>
        <w:br/>
      </w:r>
      <w:r>
        <w:br/>
        <w:t xml:space="preserve">  &lt;script </w:t>
      </w:r>
      <w:proofErr w:type="spellStart"/>
      <w:r>
        <w:t>src</w:t>
      </w:r>
      <w:proofErr w:type="spellEnd"/>
      <w:r>
        <w:t>="script.js"&gt;&lt;/script&gt;</w:t>
      </w:r>
      <w:r>
        <w:br/>
        <w:t>&lt;/body&gt;</w:t>
      </w:r>
      <w:r>
        <w:br/>
        <w:t>&lt;/html&gt;</w:t>
      </w:r>
    </w:p>
    <w:p w14:paraId="71C8F241" w14:textId="77777777" w:rsidR="00393DC7" w:rsidRDefault="00393DC7"/>
    <w:p w14:paraId="11855355" w14:textId="6D8D06D8" w:rsidR="00393DC7" w:rsidRDefault="00393DC7">
      <w:r>
        <w:t>Note: Project A, B, C = web page, website you design (portfolio) - links</w:t>
      </w:r>
    </w:p>
    <w:p w14:paraId="2DD4C9FA" w14:textId="77777777" w:rsidR="008546E4" w:rsidRDefault="00000000">
      <w:pPr>
        <w:pStyle w:val="Heading3"/>
      </w:pPr>
      <w:r>
        <w:t>Step 3: CSS Styling (style.css)</w:t>
      </w:r>
    </w:p>
    <w:p w14:paraId="57554792" w14:textId="5BBB96D2" w:rsidR="008546E4" w:rsidRDefault="008546E4"/>
    <w:p w14:paraId="7DA79E60" w14:textId="3FDF7B06" w:rsidR="008546E4" w:rsidRDefault="00000000">
      <w:pPr>
        <w:pStyle w:val="Heading3"/>
      </w:pPr>
      <w:r>
        <w:t xml:space="preserve">Step 4: Add </w:t>
      </w:r>
      <w:proofErr w:type="spellStart"/>
      <w:r>
        <w:t>Microinteractions</w:t>
      </w:r>
      <w:proofErr w:type="spellEnd"/>
    </w:p>
    <w:p w14:paraId="500409DB" w14:textId="770CABF1" w:rsidR="008546E4" w:rsidRDefault="00000000">
      <w:r>
        <w:t>1: Hover Effects</w:t>
      </w:r>
    </w:p>
    <w:p w14:paraId="45FAF32C" w14:textId="1514D390" w:rsidR="008546E4" w:rsidRDefault="00000000">
      <w:r>
        <w:t>2: button click</w:t>
      </w:r>
      <w:r w:rsidR="00420F28">
        <w:t xml:space="preserve"> feedback</w:t>
      </w:r>
    </w:p>
    <w:p w14:paraId="6B152157" w14:textId="046B3817" w:rsidR="00420F28" w:rsidRDefault="00420F28">
      <w:r>
        <w:t xml:space="preserve">3: </w:t>
      </w:r>
      <w:r w:rsidR="00393DC7">
        <w:t>Form input validation</w:t>
      </w:r>
    </w:p>
    <w:p w14:paraId="3D686D8D" w14:textId="564C8673" w:rsidR="00393DC7" w:rsidRDefault="00393DC7">
      <w:r>
        <w:t>4: etc.</w:t>
      </w:r>
    </w:p>
    <w:p w14:paraId="2B49A6FF" w14:textId="77777777" w:rsidR="00393DC7" w:rsidRDefault="00393DC7"/>
    <w:p w14:paraId="46C6877E" w14:textId="77777777" w:rsidR="00393DC7" w:rsidRDefault="00393DC7"/>
    <w:p w14:paraId="43C96D61" w14:textId="33911C35" w:rsidR="00420F28" w:rsidRDefault="00420F28" w:rsidP="00420F28">
      <w:pPr>
        <w:pStyle w:val="Heading3"/>
      </w:pPr>
      <w:r>
        <w:lastRenderedPageBreak/>
        <w:t>Step 5: Additional</w:t>
      </w:r>
    </w:p>
    <w:p w14:paraId="23077A91" w14:textId="77777777" w:rsidR="00420F28" w:rsidRDefault="00420F28"/>
    <w:p w14:paraId="0ABCE0FF" w14:textId="75E6E196" w:rsidR="00420F28" w:rsidRDefault="00420F28" w:rsidP="00420F28">
      <w:r>
        <w:t>1: Contact form/ Form</w:t>
      </w:r>
      <w:r w:rsidR="00B800F7">
        <w:t xml:space="preserve"> – another page</w:t>
      </w:r>
    </w:p>
    <w:p w14:paraId="02CF8EF2" w14:textId="1EB3EA1C" w:rsidR="00420F28" w:rsidRDefault="00420F28">
      <w:r>
        <w:t>2: Use Google Fonts for typography</w:t>
      </w:r>
    </w:p>
    <w:p w14:paraId="7DEABC9F" w14:textId="4948CF01" w:rsidR="008546E4" w:rsidRDefault="008546E4"/>
    <w:p w14:paraId="315316F9" w14:textId="77777777" w:rsidR="008546E4" w:rsidRDefault="00000000">
      <w:pPr>
        <w:pStyle w:val="Heading2"/>
      </w:pPr>
      <w:r>
        <w:t>Evaluation Rubric (20 points total)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546E4" w14:paraId="0CDBA4FD" w14:textId="77777777">
        <w:tc>
          <w:tcPr>
            <w:tcW w:w="4320" w:type="dxa"/>
          </w:tcPr>
          <w:p w14:paraId="5BA527FF" w14:textId="77777777" w:rsidR="008546E4" w:rsidRPr="009542DD" w:rsidRDefault="00000000">
            <w:pPr>
              <w:rPr>
                <w:b/>
                <w:bCs/>
              </w:rPr>
            </w:pPr>
            <w:r w:rsidRPr="009542DD">
              <w:rPr>
                <w:b/>
                <w:bCs/>
              </w:rPr>
              <w:t>Criteria</w:t>
            </w:r>
          </w:p>
        </w:tc>
        <w:tc>
          <w:tcPr>
            <w:tcW w:w="4320" w:type="dxa"/>
          </w:tcPr>
          <w:p w14:paraId="69FC3DCC" w14:textId="51D553C3" w:rsidR="008546E4" w:rsidRPr="009542DD" w:rsidRDefault="00000000">
            <w:pPr>
              <w:rPr>
                <w:b/>
                <w:bCs/>
              </w:rPr>
            </w:pPr>
            <w:r w:rsidRPr="009542DD">
              <w:rPr>
                <w:b/>
                <w:bCs/>
              </w:rPr>
              <w:t>Points</w:t>
            </w:r>
            <w:r w:rsidR="009542DD">
              <w:rPr>
                <w:b/>
                <w:bCs/>
              </w:rPr>
              <w:t xml:space="preserve">               Lab 1           Lab 2           Lab 3        </w:t>
            </w:r>
          </w:p>
        </w:tc>
      </w:tr>
      <w:tr w:rsidR="008546E4" w14:paraId="0CE907BE" w14:textId="77777777">
        <w:tc>
          <w:tcPr>
            <w:tcW w:w="4320" w:type="dxa"/>
          </w:tcPr>
          <w:p w14:paraId="61552446" w14:textId="3BEF314C" w:rsidR="008546E4" w:rsidRDefault="00000000">
            <w:r w:rsidRPr="009542DD">
              <w:rPr>
                <w:b/>
                <w:bCs/>
              </w:rPr>
              <w:t>HTML Structure</w:t>
            </w:r>
            <w:r>
              <w:t xml:space="preserve"> (semantic</w:t>
            </w:r>
            <w:r w:rsidR="009542DD">
              <w:t>, responsive</w:t>
            </w:r>
            <w:r>
              <w:t xml:space="preserve"> tags)</w:t>
            </w:r>
          </w:p>
        </w:tc>
        <w:tc>
          <w:tcPr>
            <w:tcW w:w="4320" w:type="dxa"/>
          </w:tcPr>
          <w:p w14:paraId="1A5D6B45" w14:textId="4A39263D" w:rsidR="008546E4" w:rsidRDefault="00393DC7">
            <w:r>
              <w:t>20</w:t>
            </w:r>
          </w:p>
        </w:tc>
      </w:tr>
      <w:tr w:rsidR="008546E4" w14:paraId="3FE1A508" w14:textId="77777777">
        <w:tc>
          <w:tcPr>
            <w:tcW w:w="4320" w:type="dxa"/>
          </w:tcPr>
          <w:p w14:paraId="62DAB70C" w14:textId="63EA9E18" w:rsidR="008546E4" w:rsidRDefault="00000000">
            <w:r w:rsidRPr="009542DD">
              <w:rPr>
                <w:b/>
                <w:bCs/>
              </w:rPr>
              <w:t>Visual Hierarchy</w:t>
            </w:r>
            <w:r>
              <w:t xml:space="preserve"> (headers, spacing, layout</w:t>
            </w:r>
            <w:r w:rsidR="009542DD">
              <w:t xml:space="preserve"> ex. Z-style, texture</w:t>
            </w:r>
            <w:r>
              <w:t>)</w:t>
            </w:r>
          </w:p>
        </w:tc>
        <w:tc>
          <w:tcPr>
            <w:tcW w:w="4320" w:type="dxa"/>
          </w:tcPr>
          <w:p w14:paraId="7BAD3BF2" w14:textId="1C69FEBE" w:rsidR="008546E4" w:rsidRDefault="00393DC7">
            <w:r>
              <w:t>20</w:t>
            </w:r>
          </w:p>
        </w:tc>
      </w:tr>
      <w:tr w:rsidR="008546E4" w14:paraId="757AAEF4" w14:textId="77777777">
        <w:tc>
          <w:tcPr>
            <w:tcW w:w="4320" w:type="dxa"/>
          </w:tcPr>
          <w:p w14:paraId="4E84EFF5" w14:textId="1A6BF033" w:rsidR="008546E4" w:rsidRDefault="00000000">
            <w:r w:rsidRPr="009542DD">
              <w:rPr>
                <w:b/>
                <w:bCs/>
              </w:rPr>
              <w:t>CSS Styling &amp; Consistency</w:t>
            </w:r>
            <w:r w:rsidR="009542DD">
              <w:t xml:space="preserve"> (box, grid, cards, background, typography)</w:t>
            </w:r>
          </w:p>
        </w:tc>
        <w:tc>
          <w:tcPr>
            <w:tcW w:w="4320" w:type="dxa"/>
          </w:tcPr>
          <w:p w14:paraId="5CF671DA" w14:textId="17D08BB8" w:rsidR="008546E4" w:rsidRDefault="00393DC7">
            <w:r>
              <w:t>20</w:t>
            </w:r>
          </w:p>
        </w:tc>
      </w:tr>
      <w:tr w:rsidR="008546E4" w14:paraId="26250C1F" w14:textId="77777777">
        <w:tc>
          <w:tcPr>
            <w:tcW w:w="4320" w:type="dxa"/>
          </w:tcPr>
          <w:p w14:paraId="7E96C305" w14:textId="77777777" w:rsidR="008546E4" w:rsidRPr="009542DD" w:rsidRDefault="00000000">
            <w:pPr>
              <w:rPr>
                <w:b/>
                <w:bCs/>
              </w:rPr>
            </w:pPr>
            <w:proofErr w:type="spellStart"/>
            <w:r w:rsidRPr="009542DD">
              <w:rPr>
                <w:b/>
                <w:bCs/>
              </w:rPr>
              <w:t>Microinteraction</w:t>
            </w:r>
            <w:proofErr w:type="spellEnd"/>
            <w:r w:rsidRPr="009542DD">
              <w:rPr>
                <w:b/>
                <w:bCs/>
              </w:rPr>
              <w:t xml:space="preserve"> Implementation</w:t>
            </w:r>
          </w:p>
        </w:tc>
        <w:tc>
          <w:tcPr>
            <w:tcW w:w="4320" w:type="dxa"/>
          </w:tcPr>
          <w:p w14:paraId="78C484BC" w14:textId="191388DC" w:rsidR="008546E4" w:rsidRDefault="00393DC7">
            <w:r>
              <w:t>20</w:t>
            </w:r>
          </w:p>
        </w:tc>
      </w:tr>
      <w:tr w:rsidR="008546E4" w14:paraId="4CFC10FD" w14:textId="77777777">
        <w:tc>
          <w:tcPr>
            <w:tcW w:w="4320" w:type="dxa"/>
          </w:tcPr>
          <w:p w14:paraId="764EC36C" w14:textId="4ADEAE6A" w:rsidR="008546E4" w:rsidRDefault="00000000">
            <w:r w:rsidRPr="009542DD">
              <w:rPr>
                <w:b/>
                <w:bCs/>
              </w:rPr>
              <w:t>Content Completeness &amp; Usability</w:t>
            </w:r>
            <w:r w:rsidR="009542DD">
              <w:t xml:space="preserve"> (Home page, side page, some graphics</w:t>
            </w:r>
            <w:proofErr w:type="gramStart"/>
            <w:r w:rsidR="009542DD">
              <w:t>, )</w:t>
            </w:r>
            <w:proofErr w:type="gramEnd"/>
          </w:p>
        </w:tc>
        <w:tc>
          <w:tcPr>
            <w:tcW w:w="4320" w:type="dxa"/>
          </w:tcPr>
          <w:p w14:paraId="46ABEEFC" w14:textId="33CEC7E6" w:rsidR="008546E4" w:rsidRDefault="00393DC7">
            <w:r>
              <w:t>20</w:t>
            </w:r>
          </w:p>
        </w:tc>
      </w:tr>
    </w:tbl>
    <w:p w14:paraId="72C1887C" w14:textId="39B98F1C" w:rsidR="008546E4" w:rsidRDefault="008546E4"/>
    <w:sectPr w:rsidR="00854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679239">
    <w:abstractNumId w:val="8"/>
  </w:num>
  <w:num w:numId="2" w16cid:durableId="554898385">
    <w:abstractNumId w:val="6"/>
  </w:num>
  <w:num w:numId="3" w16cid:durableId="2130931987">
    <w:abstractNumId w:val="5"/>
  </w:num>
  <w:num w:numId="4" w16cid:durableId="34549642">
    <w:abstractNumId w:val="4"/>
  </w:num>
  <w:num w:numId="5" w16cid:durableId="490364921">
    <w:abstractNumId w:val="7"/>
  </w:num>
  <w:num w:numId="6" w16cid:durableId="531261429">
    <w:abstractNumId w:val="3"/>
  </w:num>
  <w:num w:numId="7" w16cid:durableId="698623003">
    <w:abstractNumId w:val="2"/>
  </w:num>
  <w:num w:numId="8" w16cid:durableId="1678265476">
    <w:abstractNumId w:val="1"/>
  </w:num>
  <w:num w:numId="9" w16cid:durableId="9247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DC7"/>
    <w:rsid w:val="00415FB0"/>
    <w:rsid w:val="00420F28"/>
    <w:rsid w:val="008546E4"/>
    <w:rsid w:val="009542DD"/>
    <w:rsid w:val="00A82092"/>
    <w:rsid w:val="00AA1D8D"/>
    <w:rsid w:val="00B47730"/>
    <w:rsid w:val="00B800F7"/>
    <w:rsid w:val="00CB0664"/>
    <w:rsid w:val="00F44603"/>
    <w:rsid w:val="00F46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97864"/>
  <w14:defaultImageDpi w14:val="300"/>
  <w15:docId w15:val="{D851499B-F810-E146-AB0A-CD428FB3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Joferson Bombasi</cp:lastModifiedBy>
  <cp:revision>5</cp:revision>
  <cp:lastPrinted>2025-06-11T02:10:00Z</cp:lastPrinted>
  <dcterms:created xsi:type="dcterms:W3CDTF">2013-12-23T23:15:00Z</dcterms:created>
  <dcterms:modified xsi:type="dcterms:W3CDTF">2025-06-11T03:10:00Z</dcterms:modified>
  <cp:category/>
</cp:coreProperties>
</file>